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05FBE" w14:textId="3327F859" w:rsidR="007E1B83" w:rsidRPr="007E1B83" w:rsidRDefault="007E1B83" w:rsidP="007E1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B83">
        <w:rPr>
          <w:rFonts w:ascii="Segoe UI Emoji" w:eastAsia="Times New Roman" w:hAnsi="Segoe UI Emoji" w:cs="Segoe UI Emoji"/>
          <w:b/>
          <w:bCs/>
          <w:sz w:val="27"/>
          <w:szCs w:val="27"/>
        </w:rPr>
        <w:t>🗂</w:t>
      </w:r>
      <w:r w:rsidRPr="007E1B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</w:t>
      </w:r>
      <w:r w:rsidRPr="007E1B8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7E1B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 Backlog: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LearnBridge</w:t>
      </w:r>
      <w:proofErr w:type="spellEnd"/>
      <w:r w:rsidRPr="007E1B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Online Learning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029"/>
        <w:gridCol w:w="1447"/>
        <w:gridCol w:w="826"/>
        <w:gridCol w:w="889"/>
      </w:tblGrid>
      <w:tr w:rsidR="007E1B83" w:rsidRPr="007E1B83" w14:paraId="7AC8EC76" w14:textId="77777777" w:rsidTr="007E1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5EBE4" w14:textId="77777777" w:rsidR="007E1B83" w:rsidRPr="007E1B83" w:rsidRDefault="007E1B83" w:rsidP="007E1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E76B03" w14:textId="77777777" w:rsidR="007E1B83" w:rsidRPr="007E1B83" w:rsidRDefault="007E1B83" w:rsidP="007E1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51011C1E" w14:textId="77777777" w:rsidR="007E1B83" w:rsidRPr="007E1B83" w:rsidRDefault="007E1B83" w:rsidP="007E1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32A0966C" w14:textId="77777777" w:rsidR="007E1B83" w:rsidRPr="007E1B83" w:rsidRDefault="007E1B83" w:rsidP="007E1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5B779CF" w14:textId="77777777" w:rsidR="007E1B83" w:rsidRPr="007E1B83" w:rsidRDefault="007E1B83" w:rsidP="007E1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7E1B83" w:rsidRPr="007E1B83" w14:paraId="33568F94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6B26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552F4315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Design wireframes and dashboard prototypes</w:t>
            </w:r>
          </w:p>
        </w:tc>
        <w:tc>
          <w:tcPr>
            <w:tcW w:w="0" w:type="auto"/>
            <w:vAlign w:val="center"/>
            <w:hideMark/>
          </w:tcPr>
          <w:p w14:paraId="112D51E7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Asif Khan</w:t>
            </w:r>
          </w:p>
        </w:tc>
        <w:tc>
          <w:tcPr>
            <w:tcW w:w="0" w:type="auto"/>
            <w:vAlign w:val="center"/>
            <w:hideMark/>
          </w:tcPr>
          <w:p w14:paraId="12ABB328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6004CDC3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3A611445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DD29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0D0730CF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Define modular architecture</w:t>
            </w:r>
          </w:p>
        </w:tc>
        <w:tc>
          <w:tcPr>
            <w:tcW w:w="0" w:type="auto"/>
            <w:vAlign w:val="center"/>
            <w:hideMark/>
          </w:tcPr>
          <w:p w14:paraId="67E8308A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519B18F1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4618A43A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3DF9A6F0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374AE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51B01A57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Conduct stakeholder interviews</w:t>
            </w:r>
          </w:p>
        </w:tc>
        <w:tc>
          <w:tcPr>
            <w:tcW w:w="0" w:type="auto"/>
            <w:vAlign w:val="center"/>
            <w:hideMark/>
          </w:tcPr>
          <w:p w14:paraId="6BEF615B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Khadija Imran</w:t>
            </w:r>
          </w:p>
        </w:tc>
        <w:tc>
          <w:tcPr>
            <w:tcW w:w="0" w:type="auto"/>
            <w:vAlign w:val="center"/>
            <w:hideMark/>
          </w:tcPr>
          <w:p w14:paraId="5976D386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3E9D9213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30B069EE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1C55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14:paraId="0CF9A5E0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Build React frontend using Vite</w:t>
            </w:r>
          </w:p>
        </w:tc>
        <w:tc>
          <w:tcPr>
            <w:tcW w:w="0" w:type="auto"/>
            <w:vAlign w:val="center"/>
            <w:hideMark/>
          </w:tcPr>
          <w:p w14:paraId="605D304E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7213076F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F112B21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609A4F0F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9A3C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14:paraId="7C15FAA3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Develop backend using Node.js and Express</w:t>
            </w:r>
          </w:p>
        </w:tc>
        <w:tc>
          <w:tcPr>
            <w:tcW w:w="0" w:type="auto"/>
            <w:vAlign w:val="center"/>
            <w:hideMark/>
          </w:tcPr>
          <w:p w14:paraId="723D2F61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Khadija Imran</w:t>
            </w:r>
          </w:p>
        </w:tc>
        <w:tc>
          <w:tcPr>
            <w:tcW w:w="0" w:type="auto"/>
            <w:vAlign w:val="center"/>
            <w:hideMark/>
          </w:tcPr>
          <w:p w14:paraId="304F994B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78B8B23A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5A3678FB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7D32F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P6</w:t>
            </w:r>
          </w:p>
        </w:tc>
        <w:tc>
          <w:tcPr>
            <w:tcW w:w="0" w:type="auto"/>
            <w:vAlign w:val="center"/>
            <w:hideMark/>
          </w:tcPr>
          <w:p w14:paraId="64CD78A8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MongoDB integration</w:t>
            </w:r>
          </w:p>
        </w:tc>
        <w:tc>
          <w:tcPr>
            <w:tcW w:w="0" w:type="auto"/>
            <w:vAlign w:val="center"/>
            <w:hideMark/>
          </w:tcPr>
          <w:p w14:paraId="399AA2EB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Khadija Imran</w:t>
            </w:r>
          </w:p>
        </w:tc>
        <w:tc>
          <w:tcPr>
            <w:tcW w:w="0" w:type="auto"/>
            <w:vAlign w:val="center"/>
            <w:hideMark/>
          </w:tcPr>
          <w:p w14:paraId="7C68DBB2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DC1430F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4D858197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098D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P7</w:t>
            </w:r>
          </w:p>
        </w:tc>
        <w:tc>
          <w:tcPr>
            <w:tcW w:w="0" w:type="auto"/>
            <w:vAlign w:val="center"/>
            <w:hideMark/>
          </w:tcPr>
          <w:p w14:paraId="0C97544C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Set up JWT authentication</w:t>
            </w:r>
          </w:p>
        </w:tc>
        <w:tc>
          <w:tcPr>
            <w:tcW w:w="0" w:type="auto"/>
            <w:vAlign w:val="center"/>
            <w:hideMark/>
          </w:tcPr>
          <w:p w14:paraId="248994A5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Asif Khan</w:t>
            </w:r>
          </w:p>
        </w:tc>
        <w:tc>
          <w:tcPr>
            <w:tcW w:w="0" w:type="auto"/>
            <w:vAlign w:val="center"/>
            <w:hideMark/>
          </w:tcPr>
          <w:p w14:paraId="4D1837C9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3520FC8D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7C45D76C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6BEE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P8</w:t>
            </w:r>
          </w:p>
        </w:tc>
        <w:tc>
          <w:tcPr>
            <w:tcW w:w="0" w:type="auto"/>
            <w:vAlign w:val="center"/>
            <w:hideMark/>
          </w:tcPr>
          <w:p w14:paraId="6B3E366A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role-based access control</w:t>
            </w:r>
          </w:p>
        </w:tc>
        <w:tc>
          <w:tcPr>
            <w:tcW w:w="0" w:type="auto"/>
            <w:vAlign w:val="center"/>
            <w:hideMark/>
          </w:tcPr>
          <w:p w14:paraId="4CBA801C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Asif Khan</w:t>
            </w:r>
          </w:p>
        </w:tc>
        <w:tc>
          <w:tcPr>
            <w:tcW w:w="0" w:type="auto"/>
            <w:vAlign w:val="center"/>
            <w:hideMark/>
          </w:tcPr>
          <w:p w14:paraId="29D198E6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68E38A84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716BBF89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3289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P9</w:t>
            </w:r>
          </w:p>
        </w:tc>
        <w:tc>
          <w:tcPr>
            <w:tcW w:w="0" w:type="auto"/>
            <w:vAlign w:val="center"/>
            <w:hideMark/>
          </w:tcPr>
          <w:p w14:paraId="51AD859D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Develop course catalog browsing</w:t>
            </w:r>
          </w:p>
        </w:tc>
        <w:tc>
          <w:tcPr>
            <w:tcW w:w="0" w:type="auto"/>
            <w:vAlign w:val="center"/>
            <w:hideMark/>
          </w:tcPr>
          <w:p w14:paraId="08EBBBB2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568C3F1B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D5DC56D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E1B83" w:rsidRPr="007E1B83" w14:paraId="4E2F5FF0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DBE9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P10</w:t>
            </w:r>
          </w:p>
        </w:tc>
        <w:tc>
          <w:tcPr>
            <w:tcW w:w="0" w:type="auto"/>
            <w:vAlign w:val="center"/>
            <w:hideMark/>
          </w:tcPr>
          <w:p w14:paraId="08C45E47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Google Meet for live classes</w:t>
            </w:r>
          </w:p>
        </w:tc>
        <w:tc>
          <w:tcPr>
            <w:tcW w:w="0" w:type="auto"/>
            <w:vAlign w:val="center"/>
            <w:hideMark/>
          </w:tcPr>
          <w:p w14:paraId="70617B18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Shahbaz Ali</w:t>
            </w:r>
          </w:p>
        </w:tc>
        <w:tc>
          <w:tcPr>
            <w:tcW w:w="0" w:type="auto"/>
            <w:vAlign w:val="center"/>
            <w:hideMark/>
          </w:tcPr>
          <w:p w14:paraId="66BC357D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5D5CDA4B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4C406FE5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5B39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P11</w:t>
            </w:r>
          </w:p>
        </w:tc>
        <w:tc>
          <w:tcPr>
            <w:tcW w:w="0" w:type="auto"/>
            <w:vAlign w:val="center"/>
            <w:hideMark/>
          </w:tcPr>
          <w:p w14:paraId="793855CC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 </w:t>
            </w:r>
            <w:proofErr w:type="spellStart"/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Razorpay</w:t>
            </w:r>
            <w:proofErr w:type="spellEnd"/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 gateway</w:t>
            </w:r>
          </w:p>
        </w:tc>
        <w:tc>
          <w:tcPr>
            <w:tcW w:w="0" w:type="auto"/>
            <w:vAlign w:val="center"/>
            <w:hideMark/>
          </w:tcPr>
          <w:p w14:paraId="014066E1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Asif Khan</w:t>
            </w:r>
          </w:p>
        </w:tc>
        <w:tc>
          <w:tcPr>
            <w:tcW w:w="0" w:type="auto"/>
            <w:vAlign w:val="center"/>
            <w:hideMark/>
          </w:tcPr>
          <w:p w14:paraId="1EB76B48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7D9B5CB4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60DF0DAF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8838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P12</w:t>
            </w:r>
          </w:p>
        </w:tc>
        <w:tc>
          <w:tcPr>
            <w:tcW w:w="0" w:type="auto"/>
            <w:vAlign w:val="center"/>
            <w:hideMark/>
          </w:tcPr>
          <w:p w14:paraId="3EA3B8FD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Add messaging module (student feedback to admin)</w:t>
            </w:r>
          </w:p>
        </w:tc>
        <w:tc>
          <w:tcPr>
            <w:tcW w:w="0" w:type="auto"/>
            <w:vAlign w:val="center"/>
            <w:hideMark/>
          </w:tcPr>
          <w:p w14:paraId="29FCAA49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Khadija Imran</w:t>
            </w:r>
          </w:p>
        </w:tc>
        <w:tc>
          <w:tcPr>
            <w:tcW w:w="0" w:type="auto"/>
            <w:vAlign w:val="center"/>
            <w:hideMark/>
          </w:tcPr>
          <w:p w14:paraId="5D1D8D55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51C3D569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E1B83" w:rsidRPr="007E1B83" w14:paraId="18C155A8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EC08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P13</w:t>
            </w:r>
          </w:p>
        </w:tc>
        <w:tc>
          <w:tcPr>
            <w:tcW w:w="0" w:type="auto"/>
            <w:vAlign w:val="center"/>
            <w:hideMark/>
          </w:tcPr>
          <w:p w14:paraId="3897D99B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application approval workflow</w:t>
            </w:r>
          </w:p>
        </w:tc>
        <w:tc>
          <w:tcPr>
            <w:tcW w:w="0" w:type="auto"/>
            <w:vAlign w:val="center"/>
            <w:hideMark/>
          </w:tcPr>
          <w:p w14:paraId="3483DBF6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Khadija Imran</w:t>
            </w:r>
          </w:p>
        </w:tc>
        <w:tc>
          <w:tcPr>
            <w:tcW w:w="0" w:type="auto"/>
            <w:vAlign w:val="center"/>
            <w:hideMark/>
          </w:tcPr>
          <w:p w14:paraId="419A3F3D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5578DCF4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54FB28A2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DFC7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P14</w:t>
            </w:r>
          </w:p>
        </w:tc>
        <w:tc>
          <w:tcPr>
            <w:tcW w:w="0" w:type="auto"/>
            <w:vAlign w:val="center"/>
            <w:hideMark/>
          </w:tcPr>
          <w:p w14:paraId="3238B5A7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Perform unit testing</w:t>
            </w:r>
          </w:p>
        </w:tc>
        <w:tc>
          <w:tcPr>
            <w:tcW w:w="0" w:type="auto"/>
            <w:vAlign w:val="center"/>
            <w:hideMark/>
          </w:tcPr>
          <w:p w14:paraId="449D91C6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Asif Khan</w:t>
            </w:r>
          </w:p>
        </w:tc>
        <w:tc>
          <w:tcPr>
            <w:tcW w:w="0" w:type="auto"/>
            <w:vAlign w:val="center"/>
            <w:hideMark/>
          </w:tcPr>
          <w:p w14:paraId="6BEE250E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2A1078E8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5BDB4557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AC36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P15</w:t>
            </w:r>
          </w:p>
        </w:tc>
        <w:tc>
          <w:tcPr>
            <w:tcW w:w="0" w:type="auto"/>
            <w:vAlign w:val="center"/>
            <w:hideMark/>
          </w:tcPr>
          <w:p w14:paraId="78A579E4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Conduct integration testing</w:t>
            </w:r>
          </w:p>
        </w:tc>
        <w:tc>
          <w:tcPr>
            <w:tcW w:w="0" w:type="auto"/>
            <w:vAlign w:val="center"/>
            <w:hideMark/>
          </w:tcPr>
          <w:p w14:paraId="7F421DB4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Shahbaz Ali</w:t>
            </w:r>
          </w:p>
        </w:tc>
        <w:tc>
          <w:tcPr>
            <w:tcW w:w="0" w:type="auto"/>
            <w:vAlign w:val="center"/>
            <w:hideMark/>
          </w:tcPr>
          <w:p w14:paraId="267A8897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45D6C89F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363C6282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02AF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P16</w:t>
            </w:r>
          </w:p>
        </w:tc>
        <w:tc>
          <w:tcPr>
            <w:tcW w:w="0" w:type="auto"/>
            <w:vAlign w:val="center"/>
            <w:hideMark/>
          </w:tcPr>
          <w:p w14:paraId="4973B284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Deploy on cloud environment</w:t>
            </w:r>
          </w:p>
        </w:tc>
        <w:tc>
          <w:tcPr>
            <w:tcW w:w="0" w:type="auto"/>
            <w:vAlign w:val="center"/>
            <w:hideMark/>
          </w:tcPr>
          <w:p w14:paraId="76943B9B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Khadija Imran</w:t>
            </w:r>
          </w:p>
        </w:tc>
        <w:tc>
          <w:tcPr>
            <w:tcW w:w="0" w:type="auto"/>
            <w:vAlign w:val="center"/>
            <w:hideMark/>
          </w:tcPr>
          <w:p w14:paraId="2FBF985B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64449606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E1B83" w:rsidRPr="007E1B83" w14:paraId="432BB208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BF882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P17</w:t>
            </w:r>
          </w:p>
        </w:tc>
        <w:tc>
          <w:tcPr>
            <w:tcW w:w="0" w:type="auto"/>
            <w:vAlign w:val="center"/>
            <w:hideMark/>
          </w:tcPr>
          <w:p w14:paraId="0B99608E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Update GitHub repository</w:t>
            </w:r>
          </w:p>
        </w:tc>
        <w:tc>
          <w:tcPr>
            <w:tcW w:w="0" w:type="auto"/>
            <w:vAlign w:val="center"/>
            <w:hideMark/>
          </w:tcPr>
          <w:p w14:paraId="1619EC73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Asif Khan</w:t>
            </w:r>
          </w:p>
        </w:tc>
        <w:tc>
          <w:tcPr>
            <w:tcW w:w="0" w:type="auto"/>
            <w:vAlign w:val="center"/>
            <w:hideMark/>
          </w:tcPr>
          <w:p w14:paraId="7B90A87A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0" w:type="auto"/>
            <w:vAlign w:val="center"/>
            <w:hideMark/>
          </w:tcPr>
          <w:p w14:paraId="779C5311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7E1B83" w:rsidRPr="007E1B83" w14:paraId="5B2C1CD8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A44F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P18</w:t>
            </w:r>
          </w:p>
        </w:tc>
        <w:tc>
          <w:tcPr>
            <w:tcW w:w="0" w:type="auto"/>
            <w:vAlign w:val="center"/>
            <w:hideMark/>
          </w:tcPr>
          <w:p w14:paraId="50016EDF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Compile technical references</w:t>
            </w:r>
          </w:p>
        </w:tc>
        <w:tc>
          <w:tcPr>
            <w:tcW w:w="0" w:type="auto"/>
            <w:vAlign w:val="center"/>
            <w:hideMark/>
          </w:tcPr>
          <w:p w14:paraId="62074ABC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Shahbaz Ali</w:t>
            </w:r>
          </w:p>
        </w:tc>
        <w:tc>
          <w:tcPr>
            <w:tcW w:w="0" w:type="auto"/>
            <w:vAlign w:val="center"/>
            <w:hideMark/>
          </w:tcPr>
          <w:p w14:paraId="4CCAF373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0" w:type="auto"/>
            <w:vAlign w:val="center"/>
            <w:hideMark/>
          </w:tcPr>
          <w:p w14:paraId="20EA64DC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E1B83" w:rsidRPr="007E1B83" w14:paraId="3D7AD5E9" w14:textId="77777777" w:rsidTr="007E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6AE7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P19</w:t>
            </w:r>
          </w:p>
        </w:tc>
        <w:tc>
          <w:tcPr>
            <w:tcW w:w="0" w:type="auto"/>
            <w:vAlign w:val="center"/>
            <w:hideMark/>
          </w:tcPr>
          <w:p w14:paraId="3C20F0FE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 documentation</w:t>
            </w:r>
          </w:p>
        </w:tc>
        <w:tc>
          <w:tcPr>
            <w:tcW w:w="0" w:type="auto"/>
            <w:vAlign w:val="center"/>
            <w:hideMark/>
          </w:tcPr>
          <w:p w14:paraId="56CA0847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Khadija Imran</w:t>
            </w:r>
          </w:p>
        </w:tc>
        <w:tc>
          <w:tcPr>
            <w:tcW w:w="0" w:type="auto"/>
            <w:vAlign w:val="center"/>
            <w:hideMark/>
          </w:tcPr>
          <w:p w14:paraId="1FAC7AFD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0" w:type="auto"/>
            <w:vAlign w:val="center"/>
            <w:hideMark/>
          </w:tcPr>
          <w:p w14:paraId="36F704AB" w14:textId="77777777" w:rsidR="007E1B83" w:rsidRPr="007E1B83" w:rsidRDefault="007E1B83" w:rsidP="007E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B8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14:paraId="5B6E16BA" w14:textId="76CCDA8E" w:rsidR="007E1B83" w:rsidRPr="007E1B83" w:rsidRDefault="007E1B83" w:rsidP="007E1B83"/>
    <w:sectPr w:rsidR="007E1B83" w:rsidRPr="007E1B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F3B93"/>
    <w:multiLevelType w:val="multilevel"/>
    <w:tmpl w:val="5B54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21B47"/>
    <w:multiLevelType w:val="multilevel"/>
    <w:tmpl w:val="346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01520"/>
    <w:multiLevelType w:val="multilevel"/>
    <w:tmpl w:val="58A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57765"/>
    <w:multiLevelType w:val="multilevel"/>
    <w:tmpl w:val="6E04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A1B61"/>
    <w:multiLevelType w:val="multilevel"/>
    <w:tmpl w:val="034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46DD4"/>
    <w:multiLevelType w:val="multilevel"/>
    <w:tmpl w:val="59C8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744290"/>
    <w:multiLevelType w:val="multilevel"/>
    <w:tmpl w:val="7FE4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F677B"/>
    <w:multiLevelType w:val="multilevel"/>
    <w:tmpl w:val="4A0C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472225"/>
    <w:multiLevelType w:val="multilevel"/>
    <w:tmpl w:val="509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14B6E"/>
    <w:multiLevelType w:val="multilevel"/>
    <w:tmpl w:val="EC1A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E7CFC"/>
    <w:multiLevelType w:val="multilevel"/>
    <w:tmpl w:val="4DA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B3246"/>
    <w:multiLevelType w:val="multilevel"/>
    <w:tmpl w:val="EBA2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7058B"/>
    <w:multiLevelType w:val="multilevel"/>
    <w:tmpl w:val="C6C4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6"/>
  </w:num>
  <w:num w:numId="13">
    <w:abstractNumId w:val="21"/>
  </w:num>
  <w:num w:numId="14">
    <w:abstractNumId w:val="17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9"/>
  </w:num>
  <w:num w:numId="20">
    <w:abstractNumId w:val="11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0EC7"/>
    <w:rsid w:val="00577431"/>
    <w:rsid w:val="007E1B83"/>
    <w:rsid w:val="00AA1D8D"/>
    <w:rsid w:val="00B47730"/>
    <w:rsid w:val="00BC28C1"/>
    <w:rsid w:val="00CB0664"/>
    <w:rsid w:val="00CB6843"/>
    <w:rsid w:val="00EF0C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0D36AC7"/>
  <w14:defaultImageDpi w14:val="300"/>
  <w15:docId w15:val="{A6550052-30D9-4648-A64A-60F4CE88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Normal"/>
    <w:rsid w:val="00CB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khadija imran</cp:lastModifiedBy>
  <cp:revision>2</cp:revision>
  <dcterms:created xsi:type="dcterms:W3CDTF">2025-04-23T07:35:00Z</dcterms:created>
  <dcterms:modified xsi:type="dcterms:W3CDTF">2025-04-23T07:35:00Z</dcterms:modified>
  <cp:category/>
</cp:coreProperties>
</file>